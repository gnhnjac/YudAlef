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/>
          <w:p>
            <w:r>
              <w:t>θ°</w:t>
            </w:r>
          </w:p>
        </w:tc>
        <w:tc>
          <w:tcPr>
            <w:tcW w:type="dxa" w:w="1080"/>
          </w:tcPr>
          <w:p/>
          <w:p>
            <w:r>
              <w:t>θradians</w:t>
            </w:r>
          </w:p>
        </w:tc>
        <w:tc>
          <w:tcPr>
            <w:tcW w:type="dxa" w:w="1080"/>
          </w:tcPr>
          <w:p/>
          <w:p>
            <w:r>
              <w:t>sin(θ)</w:t>
            </w:r>
          </w:p>
        </w:tc>
        <w:tc>
          <w:tcPr>
            <w:tcW w:type="dxa" w:w="1080"/>
          </w:tcPr>
          <w:p/>
          <w:p>
            <w:r>
              <w:t>cos(θ)</w:t>
            </w:r>
          </w:p>
        </w:tc>
        <w:tc>
          <w:tcPr>
            <w:tcW w:type="dxa" w:w="1080"/>
          </w:tcPr>
          <w:p/>
          <w:p>
            <w:r>
              <w:t>tan(θ)</w:t>
            </w:r>
          </w:p>
        </w:tc>
        <w:tc>
          <w:tcPr>
            <w:tcW w:type="dxa" w:w="1080"/>
          </w:tcPr>
          <w:p/>
          <w:p>
            <w:r>
              <w:t>csc(θ)</w:t>
            </w:r>
          </w:p>
        </w:tc>
        <w:tc>
          <w:tcPr>
            <w:tcW w:type="dxa" w:w="1080"/>
          </w:tcPr>
          <w:p/>
          <w:p>
            <w:r>
              <w:t>sec(θ)</w:t>
            </w:r>
          </w:p>
        </w:tc>
        <w:tc>
          <w:tcPr>
            <w:tcW w:type="dxa" w:w="1080"/>
          </w:tcPr>
          <w:p/>
          <w:p>
            <w:r>
              <w:t>cot(θ)</w:t>
            </w:r>
          </w:p>
        </w:tc>
      </w:tr>
      <w:tr>
        <w:tc>
          <w:tcPr>
            <w:tcW w:type="dxa" w:w="1080"/>
          </w:tcPr>
          <w:p/>
          <w:p>
            <w:r>
              <w:t>0°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1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1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</w:tr>
      <w:tr>
        <w:tc>
          <w:tcPr>
            <w:tcW w:type="dxa" w:w="1080"/>
          </w:tcPr>
          <w:p/>
          <w:p>
            <w:r>
              <w:t>30°</w:t>
            </w:r>
          </w:p>
        </w:tc>
        <w:tc>
          <w:tcPr>
            <w:tcW w:type="dxa" w:w="1080"/>
          </w:tcPr>
          <w:p/>
          <w:p>
            <w:r>
              <w:t>π/6</w:t>
            </w:r>
          </w:p>
        </w:tc>
        <w:tc>
          <w:tcPr>
            <w:tcW w:type="dxa" w:w="1080"/>
          </w:tcPr>
          <w:p/>
          <w:p>
            <w:r>
              <w:t>1/2</w:t>
            </w:r>
          </w:p>
        </w:tc>
        <w:tc>
          <w:tcPr>
            <w:tcW w:type="dxa" w:w="1080"/>
          </w:tcPr>
          <w:p/>
          <w:p>
            <w:r>
              <w:t>√3/2</w:t>
            </w:r>
          </w:p>
        </w:tc>
        <w:tc>
          <w:tcPr>
            <w:tcW w:type="dxa" w:w="1080"/>
          </w:tcPr>
          <w:p/>
          <w:p>
            <w:r>
              <w:t>√3/3</w:t>
            </w:r>
          </w:p>
        </w:tc>
        <w:tc>
          <w:tcPr>
            <w:tcW w:type="dxa" w:w="1080"/>
          </w:tcPr>
          <w:p/>
          <w:p>
            <w:r>
              <w:t>2</w:t>
            </w:r>
          </w:p>
        </w:tc>
        <w:tc>
          <w:tcPr>
            <w:tcW w:type="dxa" w:w="1080"/>
          </w:tcPr>
          <w:p/>
          <w:p>
            <w:r>
              <w:t>2√3/3</w:t>
            </w:r>
          </w:p>
        </w:tc>
        <w:tc>
          <w:tcPr>
            <w:tcW w:type="dxa" w:w="1080"/>
          </w:tcPr>
          <w:p/>
          <w:p>
            <w:r>
              <w:t>√3</w:t>
            </w:r>
          </w:p>
        </w:tc>
      </w:tr>
      <w:tr>
        <w:tc>
          <w:tcPr>
            <w:tcW w:type="dxa" w:w="1080"/>
          </w:tcPr>
          <w:p/>
          <w:p>
            <w:r>
              <w:t>45°</w:t>
            </w:r>
          </w:p>
        </w:tc>
        <w:tc>
          <w:tcPr>
            <w:tcW w:type="dxa" w:w="1080"/>
          </w:tcPr>
          <w:p/>
          <w:p>
            <w:r>
              <w:t>π/4</w:t>
            </w:r>
          </w:p>
        </w:tc>
        <w:tc>
          <w:tcPr>
            <w:tcW w:type="dxa" w:w="1080"/>
          </w:tcPr>
          <w:p/>
          <w:p>
            <w:r>
              <w:t>√2/2</w:t>
            </w:r>
          </w:p>
        </w:tc>
        <w:tc>
          <w:tcPr>
            <w:tcW w:type="dxa" w:w="1080"/>
          </w:tcPr>
          <w:p/>
          <w:p>
            <w:r>
              <w:t>√2/2</w:t>
            </w:r>
          </w:p>
        </w:tc>
        <w:tc>
          <w:tcPr>
            <w:tcW w:type="dxa" w:w="1080"/>
          </w:tcPr>
          <w:p/>
          <w:p>
            <w:r>
              <w:t>1</w:t>
            </w:r>
          </w:p>
        </w:tc>
        <w:tc>
          <w:tcPr>
            <w:tcW w:type="dxa" w:w="1080"/>
          </w:tcPr>
          <w:p/>
          <w:p>
            <w:r>
              <w:t>√2</w:t>
            </w:r>
          </w:p>
        </w:tc>
        <w:tc>
          <w:tcPr>
            <w:tcW w:type="dxa" w:w="1080"/>
          </w:tcPr>
          <w:p/>
          <w:p>
            <w:r>
              <w:t>√2</w:t>
            </w:r>
          </w:p>
        </w:tc>
        <w:tc>
          <w:tcPr>
            <w:tcW w:type="dxa" w:w="1080"/>
          </w:tcPr>
          <w:p/>
          <w:p>
            <w:r>
              <w:t>1</w:t>
            </w:r>
          </w:p>
        </w:tc>
      </w:tr>
      <w:tr>
        <w:tc>
          <w:tcPr>
            <w:tcW w:type="dxa" w:w="1080"/>
          </w:tcPr>
          <w:p/>
          <w:p>
            <w:r>
              <w:t>60°</w:t>
            </w:r>
          </w:p>
        </w:tc>
        <w:tc>
          <w:tcPr>
            <w:tcW w:type="dxa" w:w="1080"/>
          </w:tcPr>
          <w:p/>
          <w:p>
            <w:r>
              <w:t>π/3</w:t>
            </w:r>
          </w:p>
        </w:tc>
        <w:tc>
          <w:tcPr>
            <w:tcW w:type="dxa" w:w="1080"/>
          </w:tcPr>
          <w:p/>
          <w:p>
            <w:r>
              <w:t>√3/2</w:t>
            </w:r>
          </w:p>
        </w:tc>
        <w:tc>
          <w:tcPr>
            <w:tcW w:type="dxa" w:w="1080"/>
          </w:tcPr>
          <w:p/>
          <w:p>
            <w:r>
              <w:t>1/2</w:t>
            </w:r>
          </w:p>
        </w:tc>
        <w:tc>
          <w:tcPr>
            <w:tcW w:type="dxa" w:w="1080"/>
          </w:tcPr>
          <w:p/>
          <w:p>
            <w:r>
              <w:t>√3</w:t>
            </w:r>
          </w:p>
        </w:tc>
        <w:tc>
          <w:tcPr>
            <w:tcW w:type="dxa" w:w="1080"/>
          </w:tcPr>
          <w:p/>
          <w:p>
            <w:r>
              <w:t>2√3/3</w:t>
            </w:r>
          </w:p>
        </w:tc>
        <w:tc>
          <w:tcPr>
            <w:tcW w:type="dxa" w:w="1080"/>
          </w:tcPr>
          <w:p/>
          <w:p>
            <w:r>
              <w:t>2</w:t>
            </w:r>
          </w:p>
        </w:tc>
        <w:tc>
          <w:tcPr>
            <w:tcW w:type="dxa" w:w="1080"/>
          </w:tcPr>
          <w:p/>
          <w:p>
            <w:r>
              <w:t>√3/3</w:t>
            </w:r>
          </w:p>
        </w:tc>
      </w:tr>
      <w:tr>
        <w:tc>
          <w:tcPr>
            <w:tcW w:type="dxa" w:w="1080"/>
          </w:tcPr>
          <w:p/>
          <w:p>
            <w:r>
              <w:t>90°</w:t>
            </w:r>
          </w:p>
        </w:tc>
        <w:tc>
          <w:tcPr>
            <w:tcW w:type="dxa" w:w="1080"/>
          </w:tcPr>
          <w:p/>
          <w:p>
            <w:r>
              <w:t>π/2</w:t>
            </w:r>
          </w:p>
        </w:tc>
        <w:tc>
          <w:tcPr>
            <w:tcW w:type="dxa" w:w="1080"/>
          </w:tcPr>
          <w:p/>
          <w:p>
            <w:r>
              <w:t>1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N/A</w:t>
            </w:r>
          </w:p>
        </w:tc>
        <w:tc>
          <w:tcPr>
            <w:tcW w:type="dxa" w:w="1080"/>
          </w:tcPr>
          <w:p/>
          <w:p>
            <w:r>
              <w:t>1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N/A</w:t>
            </w:r>
          </w:p>
        </w:tc>
      </w:tr>
      <w:tr>
        <w:tc>
          <w:tcPr>
            <w:tcW w:type="dxa" w:w="1080"/>
          </w:tcPr>
          <w:p/>
          <w:p>
            <w:r>
              <w:t>120°</w:t>
            </w:r>
          </w:p>
        </w:tc>
        <w:tc>
          <w:tcPr>
            <w:tcW w:type="dxa" w:w="1080"/>
          </w:tcPr>
          <w:p/>
          <w:p>
            <w:r>
              <w:t>2π/3</w:t>
            </w:r>
          </w:p>
        </w:tc>
        <w:tc>
          <w:tcPr>
            <w:tcW w:type="dxa" w:w="1080"/>
          </w:tcPr>
          <w:p/>
          <w:p>
            <w:r>
              <w:t>√3/2</w:t>
            </w:r>
          </w:p>
        </w:tc>
        <w:tc>
          <w:tcPr>
            <w:tcW w:type="dxa" w:w="1080"/>
          </w:tcPr>
          <w:p/>
          <w:p>
            <w:r>
              <w:t>-1/2</w:t>
            </w:r>
          </w:p>
        </w:tc>
        <w:tc>
          <w:tcPr>
            <w:tcW w:type="dxa" w:w="1080"/>
          </w:tcPr>
          <w:p/>
          <w:p>
            <w:r>
              <w:t>-√3</w:t>
            </w:r>
          </w:p>
        </w:tc>
        <w:tc>
          <w:tcPr>
            <w:tcW w:type="dxa" w:w="1080"/>
          </w:tcPr>
          <w:p/>
          <w:p>
            <w:r>
              <w:t>2√3/3</w:t>
            </w:r>
          </w:p>
        </w:tc>
        <w:tc>
          <w:tcPr>
            <w:tcW w:type="dxa" w:w="1080"/>
          </w:tcPr>
          <w:p/>
          <w:p>
            <w:r>
              <w:t>-2</w:t>
            </w:r>
          </w:p>
        </w:tc>
        <w:tc>
          <w:tcPr>
            <w:tcW w:type="dxa" w:w="1080"/>
          </w:tcPr>
          <w:p/>
          <w:p>
            <w:r>
              <w:t>-√3/3</w:t>
            </w:r>
          </w:p>
        </w:tc>
      </w:tr>
      <w:tr>
        <w:tc>
          <w:tcPr>
            <w:tcW w:type="dxa" w:w="1080"/>
          </w:tcPr>
          <w:p/>
          <w:p>
            <w:r>
              <w:t>135°</w:t>
            </w:r>
          </w:p>
        </w:tc>
        <w:tc>
          <w:tcPr>
            <w:tcW w:type="dxa" w:w="1080"/>
          </w:tcPr>
          <w:p/>
          <w:p>
            <w:r>
              <w:t>3π/4</w:t>
            </w:r>
          </w:p>
        </w:tc>
        <w:tc>
          <w:tcPr>
            <w:tcW w:type="dxa" w:w="1080"/>
          </w:tcPr>
          <w:p/>
          <w:p>
            <w:r>
              <w:t>√2/2</w:t>
            </w:r>
          </w:p>
        </w:tc>
        <w:tc>
          <w:tcPr>
            <w:tcW w:type="dxa" w:w="1080"/>
          </w:tcPr>
          <w:p/>
          <w:p>
            <w:r>
              <w:t>-√2/2</w:t>
            </w:r>
          </w:p>
        </w:tc>
        <w:tc>
          <w:tcPr>
            <w:tcW w:type="dxa" w:w="1080"/>
          </w:tcPr>
          <w:p/>
          <w:p>
            <w:r>
              <w:t>-1</w:t>
            </w:r>
          </w:p>
        </w:tc>
        <w:tc>
          <w:tcPr>
            <w:tcW w:type="dxa" w:w="1080"/>
          </w:tcPr>
          <w:p/>
          <w:p>
            <w:r>
              <w:t>√2</w:t>
            </w:r>
          </w:p>
        </w:tc>
        <w:tc>
          <w:tcPr>
            <w:tcW w:type="dxa" w:w="1080"/>
          </w:tcPr>
          <w:p/>
          <w:p>
            <w:r>
              <w:t>-√2</w:t>
            </w:r>
          </w:p>
        </w:tc>
        <w:tc>
          <w:tcPr>
            <w:tcW w:type="dxa" w:w="1080"/>
          </w:tcPr>
          <w:p/>
          <w:p>
            <w:r>
              <w:t>-1</w:t>
            </w:r>
          </w:p>
        </w:tc>
      </w:tr>
      <w:tr>
        <w:tc>
          <w:tcPr>
            <w:tcW w:type="dxa" w:w="1080"/>
          </w:tcPr>
          <w:p/>
          <w:p>
            <w:r>
              <w:t>150°</w:t>
            </w:r>
          </w:p>
        </w:tc>
        <w:tc>
          <w:tcPr>
            <w:tcW w:type="dxa" w:w="1080"/>
          </w:tcPr>
          <w:p/>
          <w:p>
            <w:r>
              <w:t>5π/6</w:t>
            </w:r>
          </w:p>
        </w:tc>
        <w:tc>
          <w:tcPr>
            <w:tcW w:type="dxa" w:w="1080"/>
          </w:tcPr>
          <w:p/>
          <w:p>
            <w:r>
              <w:t>1/2</w:t>
            </w:r>
          </w:p>
        </w:tc>
        <w:tc>
          <w:tcPr>
            <w:tcW w:type="dxa" w:w="1080"/>
          </w:tcPr>
          <w:p/>
          <w:p>
            <w:r>
              <w:t>-√3/2</w:t>
            </w:r>
          </w:p>
        </w:tc>
        <w:tc>
          <w:tcPr>
            <w:tcW w:type="dxa" w:w="1080"/>
          </w:tcPr>
          <w:p/>
          <w:p>
            <w:r>
              <w:t>-√3/3</w:t>
            </w:r>
          </w:p>
        </w:tc>
        <w:tc>
          <w:tcPr>
            <w:tcW w:type="dxa" w:w="1080"/>
          </w:tcPr>
          <w:p/>
          <w:p>
            <w:r>
              <w:t>2</w:t>
            </w:r>
          </w:p>
        </w:tc>
        <w:tc>
          <w:tcPr>
            <w:tcW w:type="dxa" w:w="1080"/>
          </w:tcPr>
          <w:p/>
          <w:p>
            <w:r>
              <w:t>-2√3/3</w:t>
            </w:r>
          </w:p>
        </w:tc>
        <w:tc>
          <w:tcPr>
            <w:tcW w:type="dxa" w:w="1080"/>
          </w:tcPr>
          <w:p/>
          <w:p>
            <w:r>
              <w:t>-√3</w:t>
            </w:r>
          </w:p>
        </w:tc>
      </w:tr>
      <w:tr>
        <w:tc>
          <w:tcPr>
            <w:tcW w:type="dxa" w:w="1080"/>
          </w:tcPr>
          <w:p/>
          <w:p>
            <w:r>
              <w:t>180°</w:t>
            </w:r>
          </w:p>
        </w:tc>
        <w:tc>
          <w:tcPr>
            <w:tcW w:type="dxa" w:w="1080"/>
          </w:tcPr>
          <w:p/>
          <w:p>
            <w:r>
              <w:t>π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-1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-1</w:t>
            </w:r>
          </w:p>
        </w:tc>
        <w:tc>
          <w:tcPr>
            <w:tcW w:type="dxa" w:w="1080"/>
          </w:tcPr>
          <w:p/>
          <w:p>
            <w:r>
              <w:t>N/A</w:t>
            </w:r>
          </w:p>
        </w:tc>
      </w:tr>
      <w:tr>
        <w:tc>
          <w:tcPr>
            <w:tcW w:type="dxa" w:w="1080"/>
          </w:tcPr>
          <w:p/>
          <w:p>
            <w:r>
              <w:t>210°</w:t>
            </w:r>
          </w:p>
        </w:tc>
        <w:tc>
          <w:tcPr>
            <w:tcW w:type="dxa" w:w="1080"/>
          </w:tcPr>
          <w:p/>
          <w:p>
            <w:r>
              <w:t>7π/6</w:t>
            </w:r>
          </w:p>
        </w:tc>
        <w:tc>
          <w:tcPr>
            <w:tcW w:type="dxa" w:w="1080"/>
          </w:tcPr>
          <w:p/>
          <w:p>
            <w:r>
              <w:t>-1/2</w:t>
            </w:r>
          </w:p>
        </w:tc>
        <w:tc>
          <w:tcPr>
            <w:tcW w:type="dxa" w:w="1080"/>
          </w:tcPr>
          <w:p/>
          <w:p>
            <w:r>
              <w:t>-√3/2</w:t>
            </w:r>
          </w:p>
        </w:tc>
        <w:tc>
          <w:tcPr>
            <w:tcW w:type="dxa" w:w="1080"/>
          </w:tcPr>
          <w:p/>
          <w:p>
            <w:r>
              <w:t>√3/3</w:t>
            </w:r>
          </w:p>
        </w:tc>
        <w:tc>
          <w:tcPr>
            <w:tcW w:type="dxa" w:w="1080"/>
          </w:tcPr>
          <w:p/>
          <w:p>
            <w:r>
              <w:t>-2</w:t>
            </w:r>
          </w:p>
        </w:tc>
        <w:tc>
          <w:tcPr>
            <w:tcW w:type="dxa" w:w="1080"/>
          </w:tcPr>
          <w:p/>
          <w:p>
            <w:r>
              <w:t>-2√3/3</w:t>
            </w:r>
          </w:p>
        </w:tc>
        <w:tc>
          <w:tcPr>
            <w:tcW w:type="dxa" w:w="1080"/>
          </w:tcPr>
          <w:p/>
          <w:p>
            <w:r>
              <w:t>-√3</w:t>
            </w:r>
          </w:p>
        </w:tc>
      </w:tr>
      <w:tr>
        <w:tc>
          <w:tcPr>
            <w:tcW w:type="dxa" w:w="1080"/>
          </w:tcPr>
          <w:p/>
          <w:p>
            <w:r>
              <w:t>225°</w:t>
            </w:r>
          </w:p>
        </w:tc>
        <w:tc>
          <w:tcPr>
            <w:tcW w:type="dxa" w:w="1080"/>
          </w:tcPr>
          <w:p/>
          <w:p>
            <w:r>
              <w:t>5π/4</w:t>
            </w:r>
          </w:p>
        </w:tc>
        <w:tc>
          <w:tcPr>
            <w:tcW w:type="dxa" w:w="1080"/>
          </w:tcPr>
          <w:p/>
          <w:p>
            <w:r>
              <w:t>-√2/2</w:t>
            </w:r>
          </w:p>
        </w:tc>
        <w:tc>
          <w:tcPr>
            <w:tcW w:type="dxa" w:w="1080"/>
          </w:tcPr>
          <w:p/>
          <w:p>
            <w:r>
              <w:t>-√2/2</w:t>
            </w:r>
          </w:p>
        </w:tc>
        <w:tc>
          <w:tcPr>
            <w:tcW w:type="dxa" w:w="1080"/>
          </w:tcPr>
          <w:p/>
          <w:p>
            <w:r>
              <w:t>1</w:t>
            </w:r>
          </w:p>
        </w:tc>
        <w:tc>
          <w:tcPr>
            <w:tcW w:type="dxa" w:w="1080"/>
          </w:tcPr>
          <w:p/>
          <w:p>
            <w:r>
              <w:t>-√2</w:t>
            </w:r>
          </w:p>
        </w:tc>
        <w:tc>
          <w:tcPr>
            <w:tcW w:type="dxa" w:w="1080"/>
          </w:tcPr>
          <w:p/>
          <w:p>
            <w:r>
              <w:t>-√2</w:t>
            </w:r>
          </w:p>
        </w:tc>
        <w:tc>
          <w:tcPr>
            <w:tcW w:type="dxa" w:w="1080"/>
          </w:tcPr>
          <w:p/>
          <w:p>
            <w:r>
              <w:t>1</w:t>
            </w:r>
          </w:p>
        </w:tc>
      </w:tr>
      <w:tr>
        <w:tc>
          <w:tcPr>
            <w:tcW w:type="dxa" w:w="1080"/>
          </w:tcPr>
          <w:p/>
          <w:p>
            <w:r>
              <w:t>240°</w:t>
            </w:r>
          </w:p>
        </w:tc>
        <w:tc>
          <w:tcPr>
            <w:tcW w:type="dxa" w:w="1080"/>
          </w:tcPr>
          <w:p/>
          <w:p>
            <w:r>
              <w:t>4π/3</w:t>
            </w:r>
          </w:p>
        </w:tc>
        <w:tc>
          <w:tcPr>
            <w:tcW w:type="dxa" w:w="1080"/>
          </w:tcPr>
          <w:p/>
          <w:p>
            <w:r>
              <w:t>-√3/2</w:t>
            </w:r>
          </w:p>
        </w:tc>
        <w:tc>
          <w:tcPr>
            <w:tcW w:type="dxa" w:w="1080"/>
          </w:tcPr>
          <w:p/>
          <w:p>
            <w:r>
              <w:t>-1/2</w:t>
            </w:r>
          </w:p>
        </w:tc>
        <w:tc>
          <w:tcPr>
            <w:tcW w:type="dxa" w:w="1080"/>
          </w:tcPr>
          <w:p/>
          <w:p>
            <w:r>
              <w:t>-√3</w:t>
            </w:r>
          </w:p>
        </w:tc>
        <w:tc>
          <w:tcPr>
            <w:tcW w:type="dxa" w:w="1080"/>
          </w:tcPr>
          <w:p/>
          <w:p>
            <w:r>
              <w:t>-2√3/3</w:t>
            </w:r>
          </w:p>
        </w:tc>
        <w:tc>
          <w:tcPr>
            <w:tcW w:type="dxa" w:w="1080"/>
          </w:tcPr>
          <w:p/>
          <w:p>
            <w:r>
              <w:t>-2</w:t>
            </w:r>
          </w:p>
        </w:tc>
        <w:tc>
          <w:tcPr>
            <w:tcW w:type="dxa" w:w="1080"/>
          </w:tcPr>
          <w:p/>
          <w:p>
            <w:r>
              <w:t>-√3/3</w:t>
            </w:r>
          </w:p>
        </w:tc>
      </w:tr>
      <w:tr>
        <w:tc>
          <w:tcPr>
            <w:tcW w:type="dxa" w:w="1080"/>
          </w:tcPr>
          <w:p/>
          <w:p>
            <w:r>
              <w:t>270°</w:t>
            </w:r>
          </w:p>
        </w:tc>
        <w:tc>
          <w:tcPr>
            <w:tcW w:type="dxa" w:w="1080"/>
          </w:tcPr>
          <w:p/>
          <w:p>
            <w:r>
              <w:t>3π/2</w:t>
            </w:r>
          </w:p>
        </w:tc>
        <w:tc>
          <w:tcPr>
            <w:tcW w:type="dxa" w:w="1080"/>
          </w:tcPr>
          <w:p/>
          <w:p>
            <w:r>
              <w:t>-1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N/A</w:t>
            </w:r>
          </w:p>
        </w:tc>
        <w:tc>
          <w:tcPr>
            <w:tcW w:type="dxa" w:w="1080"/>
          </w:tcPr>
          <w:p/>
          <w:p>
            <w:r>
              <w:t>-1</w:t>
            </w:r>
          </w:p>
        </w:tc>
        <w:tc>
          <w:tcPr>
            <w:tcW w:type="dxa" w:w="1080"/>
          </w:tcPr>
          <w:p/>
          <w:p>
            <w:r>
              <w:t>0</w:t>
            </w:r>
          </w:p>
        </w:tc>
        <w:tc>
          <w:tcPr>
            <w:tcW w:type="dxa" w:w="1080"/>
          </w:tcPr>
          <w:p/>
          <w:p>
            <w:r>
              <w:t>N/A</w:t>
            </w:r>
          </w:p>
        </w:tc>
      </w:tr>
      <w:tr>
        <w:tc>
          <w:tcPr>
            <w:tcW w:type="dxa" w:w="1080"/>
          </w:tcPr>
          <w:p/>
          <w:p>
            <w:r>
              <w:t>300°</w:t>
            </w:r>
          </w:p>
        </w:tc>
        <w:tc>
          <w:tcPr>
            <w:tcW w:type="dxa" w:w="1080"/>
          </w:tcPr>
          <w:p/>
          <w:p>
            <w:r>
              <w:t>5π/3</w:t>
            </w:r>
          </w:p>
        </w:tc>
        <w:tc>
          <w:tcPr>
            <w:tcW w:type="dxa" w:w="1080"/>
          </w:tcPr>
          <w:p/>
          <w:p>
            <w:r>
              <w:t>-√3/2</w:t>
            </w:r>
          </w:p>
        </w:tc>
        <w:tc>
          <w:tcPr>
            <w:tcW w:type="dxa" w:w="1080"/>
          </w:tcPr>
          <w:p/>
          <w:p>
            <w:r>
              <w:t>1/2</w:t>
            </w:r>
          </w:p>
        </w:tc>
        <w:tc>
          <w:tcPr>
            <w:tcW w:type="dxa" w:w="1080"/>
          </w:tcPr>
          <w:p/>
          <w:p>
            <w:r>
              <w:t>-√3</w:t>
            </w:r>
          </w:p>
        </w:tc>
        <w:tc>
          <w:tcPr>
            <w:tcW w:type="dxa" w:w="1080"/>
          </w:tcPr>
          <w:p/>
          <w:p>
            <w:r>
              <w:t>-2√3/3</w:t>
            </w:r>
          </w:p>
        </w:tc>
        <w:tc>
          <w:tcPr>
            <w:tcW w:type="dxa" w:w="1080"/>
          </w:tcPr>
          <w:p/>
          <w:p>
            <w:r>
              <w:t>2</w:t>
            </w:r>
          </w:p>
        </w:tc>
        <w:tc>
          <w:tcPr>
            <w:tcW w:type="dxa" w:w="1080"/>
          </w:tcPr>
          <w:p/>
          <w:p>
            <w:r>
              <w:t>-√3/3</w:t>
            </w:r>
          </w:p>
        </w:tc>
      </w:tr>
      <w:tr>
        <w:tc>
          <w:tcPr>
            <w:tcW w:type="dxa" w:w="1080"/>
          </w:tcPr>
          <w:p/>
          <w:p>
            <w:r>
              <w:t>315°</w:t>
            </w:r>
          </w:p>
        </w:tc>
        <w:tc>
          <w:tcPr>
            <w:tcW w:type="dxa" w:w="1080"/>
          </w:tcPr>
          <w:p/>
          <w:p>
            <w:r>
              <w:t>7π/4</w:t>
            </w:r>
          </w:p>
        </w:tc>
        <w:tc>
          <w:tcPr>
            <w:tcW w:type="dxa" w:w="1080"/>
          </w:tcPr>
          <w:p/>
          <w:p>
            <w:r>
              <w:t>-√2/2</w:t>
            </w:r>
          </w:p>
        </w:tc>
        <w:tc>
          <w:tcPr>
            <w:tcW w:type="dxa" w:w="1080"/>
          </w:tcPr>
          <w:p/>
          <w:p>
            <w:r>
              <w:t>√2/2</w:t>
            </w:r>
          </w:p>
        </w:tc>
        <w:tc>
          <w:tcPr>
            <w:tcW w:type="dxa" w:w="1080"/>
          </w:tcPr>
          <w:p/>
          <w:p>
            <w:r>
              <w:t>-1</w:t>
            </w:r>
          </w:p>
        </w:tc>
        <w:tc>
          <w:tcPr>
            <w:tcW w:type="dxa" w:w="1080"/>
          </w:tcPr>
          <w:p/>
          <w:p>
            <w:r>
              <w:t>-√2</w:t>
            </w:r>
          </w:p>
        </w:tc>
        <w:tc>
          <w:tcPr>
            <w:tcW w:type="dxa" w:w="1080"/>
          </w:tcPr>
          <w:p/>
          <w:p>
            <w:r>
              <w:t>√2</w:t>
            </w:r>
          </w:p>
        </w:tc>
        <w:tc>
          <w:tcPr>
            <w:tcW w:type="dxa" w:w="1080"/>
          </w:tcPr>
          <w:p/>
          <w:p>
            <w:r>
              <w:t>-1</w:t>
            </w:r>
          </w:p>
        </w:tc>
      </w:tr>
      <w:tr>
        <w:tc>
          <w:tcPr>
            <w:tcW w:type="dxa" w:w="1080"/>
          </w:tcPr>
          <w:p/>
          <w:p>
            <w:r>
              <w:t>330°</w:t>
            </w:r>
          </w:p>
        </w:tc>
        <w:tc>
          <w:tcPr>
            <w:tcW w:type="dxa" w:w="1080"/>
          </w:tcPr>
          <w:p/>
          <w:p>
            <w:r>
              <w:t>11π/6</w:t>
            </w:r>
          </w:p>
        </w:tc>
        <w:tc>
          <w:tcPr>
            <w:tcW w:type="dxa" w:w="1080"/>
          </w:tcPr>
          <w:p/>
          <w:p>
            <w:r>
              <w:t>-1/2</w:t>
            </w:r>
          </w:p>
        </w:tc>
        <w:tc>
          <w:tcPr>
            <w:tcW w:type="dxa" w:w="1080"/>
          </w:tcPr>
          <w:p/>
          <w:p>
            <w:r>
              <w:t>√3/2</w:t>
            </w:r>
          </w:p>
        </w:tc>
        <w:tc>
          <w:tcPr>
            <w:tcW w:type="dxa" w:w="1080"/>
          </w:tcPr>
          <w:p/>
          <w:p>
            <w:r>
              <w:t>-√3/3</w:t>
            </w:r>
          </w:p>
        </w:tc>
        <w:tc>
          <w:tcPr>
            <w:tcW w:type="dxa" w:w="1080"/>
          </w:tcPr>
          <w:p/>
          <w:p>
            <w:r>
              <w:t>-2</w:t>
            </w:r>
          </w:p>
        </w:tc>
        <w:tc>
          <w:tcPr>
            <w:tcW w:type="dxa" w:w="1080"/>
          </w:tcPr>
          <w:p/>
          <w:p>
            <w:r>
              <w:t>2√3/3</w:t>
            </w:r>
          </w:p>
        </w:tc>
        <w:tc>
          <w:tcPr>
            <w:tcW w:type="dxa" w:w="1080"/>
          </w:tcPr>
          <w:p/>
          <w:p>
            <w:r>
              <w:t>-√3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